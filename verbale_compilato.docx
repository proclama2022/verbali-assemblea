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ARTIFICIAL ITALIAN S.R.L.</w:t>
      </w:r>
    </w:p>
    <w:p>
      <w:r>
        <w:t>Sede in MILANO (MI) VIA G BATTISTA PERGOLESI 1 CAP 20124</w:t>
      </w:r>
    </w:p>
    <w:p>
      <w:r>
        <w:t>Capitale sociale Euro 1.000,00 Euro i.v.</w:t>
      </w:r>
    </w:p>
    <w:p>
      <w:r>
        <w:t>Codice fiscale: 13996760966</w:t>
      </w:r>
    </w:p>
    <w:p/>
    <w:p>
      <w:r>
        <w:t>Verbale di assemblea dei soci</w:t>
      </w:r>
    </w:p>
    <w:p>
      <w:r>
        <w:t>del 22/05/2025</w:t>
      </w:r>
    </w:p>
    <w:p/>
    <w:p>
      <w:pPr>
        <w:pStyle w:val="Heading2"/>
      </w:pPr>
      <w:r>
        <w:t>Oggi 22/05/2025 alle ore 09:00 presso la sede sociale MILANO (MI) VIA G BATTISTA PERGOLESI 1 CAP 20124, si è tenuta l'assemblea generale dei soci, per discutere e deliberare sul seguente:</w:t>
      </w:r>
    </w:p>
    <w:p>
      <w:pPr>
        <w:pStyle w:val="Heading2"/>
      </w:pPr>
      <w:r>
        <w:t>Ordine del giorno:</w:t>
      </w:r>
    </w:p>
    <w:p/>
    <w:p>
      <w:pPr>
        <w:pStyle w:val="ListNumber"/>
      </w:pPr>
      <w:r>
        <w:t>1. Approvazione del Bilancio al 31/12/2024 e dei documenti correlati;</w:t>
      </w:r>
    </w:p>
    <w:p>
      <w:pPr>
        <w:pStyle w:val="ListNumber"/>
      </w:pPr>
      <w:r>
        <w:t>2. Delibere consequenziali.</w:t>
      </w:r>
    </w:p>
    <w:p/>
    <w:p>
      <w:pPr>
        <w:pStyle w:val="Heading2"/>
      </w:pPr>
      <w:r>
        <w:t>Assume la presidenza ai sensi dell'art. […] dello statuto sociale il Sig. EMMI GIOVANNI (Amministratore Unico), il quale dichiara e constata:</w:t>
      </w:r>
    </w:p>
    <w:p>
      <w:r>
        <w:t>1 - che (come indicato anche nell'avviso di convocazione ed in conformità alle previsioni dell'art. […] dello statuto sociale) l'intervento all'assemblea può avvenire anche in audioconferenza</w:t>
      </w:r>
    </w:p>
    <w:p>
      <w:r>
        <w:t>2 - che sono presenti/partecipano all'assemblea i soci e gli amministratori come di seguito indicati.</w:t>
      </w:r>
    </w:p>
    <w:p>
      <w:r>
        <w:t>I presenti all'unanimità chiamano a fungere da segretario il signor CENTI CHRISTIAN, che accetta l'incarico.</w:t>
      </w:r>
    </w:p>
    <w:p/>
    <w:p/>
    <w:p>
      <w:pPr>
        <w:pStyle w:val="Heading2"/>
      </w:pPr>
      <w:r>
        <w:t>Soci presenti e quote:</w:t>
      </w:r>
    </w:p>
    <w:p>
      <w:pPr>
        <w:pStyle w:val="ListBullet"/>
      </w:pPr>
      <w:r>
        <w:t>PROCLAMA S.T.P. SPA (Quota: 37% - Euro 370,00)</w:t>
      </w:r>
    </w:p>
    <w:p>
      <w:pPr>
        <w:pStyle w:val="ListBullet"/>
      </w:pPr>
      <w:r>
        <w:t>BLANDINI CORRADO (Quota: 3% - Euro 30,00)</w:t>
      </w:r>
    </w:p>
    <w:p>
      <w:pPr>
        <w:pStyle w:val="ListBullet"/>
      </w:pPr>
      <w:r>
        <w:t>CENTI CHRISTIAN (Quota: 20% - Euro 200,00)</w:t>
      </w:r>
    </w:p>
    <w:p>
      <w:pPr>
        <w:pStyle w:val="ListBullet"/>
      </w:pPr>
      <w:r>
        <w:t>CENTI GIULIA PIA (Quota: 40% - Euro 400,00)</w:t>
      </w:r>
    </w:p>
    <w:p/>
    <w:p>
      <w:pPr>
        <w:pStyle w:val="Heading2"/>
      </w:pPr>
      <w:r>
        <w:t>Amministratori:</w:t>
      </w:r>
    </w:p>
    <w:p>
      <w:pPr>
        <w:pStyle w:val="ListBullet"/>
      </w:pPr>
      <w:r>
        <w:t>EMMI GIOVANNI (Amministratore Unico)</w:t>
      </w:r>
    </w:p>
    <w:p>
      <w:r>
        <w:t>Il Presidente identifica tutti i partecipanti e si accerta che ai soggetti collegati mediante mezzi di telecomunicazione sia consentito seguire la discussione, trasmettere e ricevere documenti, intervenire in tempo reale, con conferma da parte di ciascun partecipante.</w:t>
      </w:r>
    </w:p>
    <w:p>
      <w:r>
        <w:t>Il Presidente constata e fa constatare che l'assemblea risulta regolarmente convocata e deve ritenersi valida ed atta a deliberare sul citato ordine del giorno.</w:t>
      </w:r>
    </w:p>
    <w:p>
      <w:r>
        <w:t>Si passa quindi allo svolgimento dell'ordine del giorno.</w:t>
      </w:r>
    </w:p>
    <w:p>
      <w:r>
        <w:t>*     *     *</w:t>
      </w:r>
    </w:p>
    <w:p>
      <w:r>
        <w:t>In relazione al primo punto il presidente legge il bilancio al 31/12/2024 composto da stato patrimoniale, conto economico e nota integrativa (allegati di seguito al presente verbale).</w:t>
      </w:r>
    </w:p>
    <w:p>
      <w:r>
        <w:t>Segue breve discussione tra i soci al termine della quale si passa alla votazione con voto palese in forza della quale il Presidente constata che, approvato all'unanimità, l'assemblea delibera l'approvazione del bilancio di esercizio chiuso al 31/12/2024 e dei relativi documenti che lo compongono.</w:t>
      </w:r>
    </w:p>
    <w:p>
      <w:r>
        <w:t>*     *     *</w:t>
      </w:r>
    </w:p>
    <w:p>
      <w:pPr>
        <w:pStyle w:val="Heading2"/>
      </w:pPr>
      <w:r>
        <w:t>In relazione al secondo punto posto all'ordine del giorno, il Presidente, propone all'assemblea di così destinare il risultato d'esercizio:</w:t>
      </w:r>
    </w:p>
    <w:p>
      <w:r>
        <w:t>Riporto a nuovo delle perdite</w:t>
      </w:r>
    </w:p>
    <w:p>
      <w:r>
        <w:t>*     *     *</w:t>
      </w:r>
    </w:p>
    <w:p>
      <w:r>
        <w:t>Il Presidente constata che l'ordine del giorno è esaurito e che nessuno chiede la parola.</w:t>
      </w:r>
    </w:p>
    <w:p>
      <w:r>
        <w:t>Viene quindi redatto il presente verbale e dopo averne data lettura, il Presidente constata che l'assemblea all'unanimità, con voto palese, ne approva il testo [eventualmente unitamente a quanto allegato].</w:t>
      </w:r>
    </w:p>
    <w:p>
      <w:r>
        <w:t>L'assemblea viene sciolta alle ore 09:00.</w:t>
      </w:r>
    </w:p>
    <w:p>
      <w:pPr>
        <w:pStyle w:val="Heading2"/>
      </w:pPr>
      <w:r>
        <w:t>Il Presidente:</w:t>
      </w:r>
    </w:p>
    <w:p>
      <w:r>
        <w:t>__________________________</w:t>
      </w:r>
    </w:p>
    <w:p/>
    <w:p>
      <w:pPr>
        <w:pStyle w:val="Heading2"/>
      </w:pPr>
      <w:r>
        <w:t>Il Segretario:</w:t>
      </w:r>
    </w:p>
    <w:p>
      <w:r>
        <w:t>__________________________</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