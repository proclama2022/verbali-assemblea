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PROCLAMA S.T.P. SPA</w:t>
        <w:br/>
        <w:t>Sede in CATANIA (CT) VIA GABRIELE D'ANNUNZIO 56 CAP 95128</w:t>
        <w:br/>
        <w:t>Capitale sociale Euro 62.760,00 i.v.</w:t>
        <w:br/>
        <w:t>Codice fiscale: 04048370870</w:t>
        <w:br/>
        <w:br/>
        <w:t>Verbale di assemblea dei soci</w:t>
        <w:br/>
        <w:t>del 11/06/2025</w:t>
        <w:br/>
        <w:br/>
        <w:t>Oggi 11/06/2025 alle ore 09:00 presso CATANIA (CT) VIA GABRIELE D'ANNUNZIO 56 CAP 95128, si è tenuta l'assemblea generale dei soci, per discutere e deliberare sul seguente:</w:t>
        <w:br/>
        <w:br/>
        <w:t>Ordine del giorno</w:t>
        <w:br/>
        <w:t>[Approvazione bilancio]</w:t>
        <w:br/>
        <w:t>[Destinazione utili]</w:t>
        <w:br/>
        <w:br/>
        <w:t>Assume la presidenza ai sensi dell'art. [...] dello statuto sociale il Sig. PETRALIA ROSARIO Amministratore Unico</w:t>
        <w:br/>
        <w:t>[oppure Presidente del Consiglio di Amministrazione o altro (come da statuto)], il quale dichiara e constata:</w:t>
        <w:br/>
        <w:br/>
        <w:t>1 - che (come indicato anche nell'avviso di convocazione ed in conformità alle previsioni dell'art. [...] dello statuto sociale) l'intervento all'assemblea può avvenire anche in audioconferenza</w:t>
        <w:br/>
        <w:br/>
        <w:t>2 - che sono presenti/partecipano all'assemblea:</w:t>
        <w:br/>
        <w:t xml:space="preserve">     l'Amministratore Unico nella persona del suddetto Presidente Sig. PETRALIA ROSARIO</w:t>
        <w:br/>
        <w:br/>
        <w:t>per il Consiglio di Amministrazione:</w:t>
        <w:br/>
        <w:t>il Sig EMMI GIOVANNI</w:t>
        <w:br/>
        <w:br/>
        <w:t>nonché i seguenti soci o loro rappresentanti, recanti complessivamente una quota pari a nominali euro 44,382.00 pari al 70.7% del Capitale Sociale:</w:t>
        <w:br/>
        <w:t>il Sig GULIZIA DANILO socio recante una quota pari a nominali euro 980,00 pari al 1,56% del Capitale Sociale</w:t>
        <w:br/>
        <w:t>il Sig EMMI GIOVANNI socio recante una quota pari a nominali euro 20.526,00 pari al 32,72% del Capitale Sociale</w:t>
        <w:br/>
        <w:t>il Sig EMMI ROSARIO socio recante una quota pari a nominali euro 18.874,00 pari al 30,03% del Capitale Sociale</w:t>
        <w:br/>
        <w:t>il Sig PETRALIA ROSARIO socio recante una quota pari a nominali euro 980,00 pari al 1,56% del Capitale Sociale</w:t>
        <w:br/>
        <w:t>il Sig VECCHIO GAETANA socio recante una quota pari a nominali euro 980,00 pari al 1,56% del Capitale Sociale</w:t>
        <w:br/>
        <w:t>il Sig FRESTA ROSALIA RITA socio recante una quota pari a nominali euro 2.042,00 pari al 3,26% del Capitale Sociale</w:t>
        <w:br/>
        <w:br/>
        <w:t>3 - che gli intervenuti sono legittimati alla presente assemblea;</w:t>
        <w:br/>
        <w:t>4 - che tutti gli intervenuti si dichiarano edotti sugli argomenti posti all'ordine del giorno.</w:t>
        <w:br/>
        <w:br/>
        <w:t>I presenti all'unanimità chiamano a fungere da segretario il signor GULIZIA DANILO, che accetta l'incarico.</w:t>
        <w:br/>
        <w:br/>
        <w:t>Il Presidente identifica tutti i partecipanti e si accerta che ai soggetti collegati mediante mezzi di telecomunicazione sia consentito seguire la discussione, trasmettere e ricevere documenti, intervenire in tempo reale, con conferma da parte di ciascun partecipante.</w:t>
        <w:br/>
        <w:br/>
        <w:t>Il Presidente constata e fa constatare che l'assemblea risulta regolarmente convocata ma che sono presenti soci rappresentanti soltanto il 70.7% del capitale sociale; dichiara pertanto che l'Assemblea deve considerarsi irregolarmente costituita per mancanza del numero legale.</w:t>
        <w:br/>
        <w:br/>
        <w:t>Viene quindi redatto il presente verbale e dopo averne data lettura, il Presidente constata che l'assemblea all'unanimità, con voto palese, ne approva il testo.</w:t>
        <w:br/>
        <w:br/>
        <w:t>L'assemblea viene sciolta alle ore 10:00.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