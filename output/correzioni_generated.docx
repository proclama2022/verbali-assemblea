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ACME S.r.l.</w:t>
      </w:r>
    </w:p>
    <w:p/>
    <w:p>
      <w:pPr>
        <w:jc w:val="center"/>
      </w:pPr>
      <w:r>
        <w:t>Sede in Via Roma 1, Milano (MI)</w:t>
        <w:br/>
      </w:r>
      <w:r>
        <w:t>Capitale sociale Euro [CAPITALE] i.v.</w:t>
        <w:br/>
      </w:r>
      <w:r>
        <w:t>Codice fiscale: 12345678901</w:t>
      </w:r>
    </w:p>
    <w:p/>
    <w:p>
      <w:pPr>
        <w:pStyle w:val="VerbaleTitle"/>
      </w:pPr>
      <w:r>
        <w:t>Verbale di assemblea dei soci</w:t>
      </w:r>
    </w:p>
    <w:p>
      <w:pPr>
        <w:pStyle w:val="VerbaleTitle"/>
      </w:pPr>
      <w:r>
        <w:t>del 2025-06-13</w:t>
      </w:r>
    </w:p>
    <w:p/>
    <w:p>
      <w:r>
        <w:t>Oggi 2025-06-13 alle ore [ORA] presso la sede sociale Via Roma 1, Milano (MI), si è tenuta l'assemblea generale dei soci, per discutere e deliberare sul seguente:</w:t>
      </w:r>
    </w:p>
    <w:p/>
    <w:p>
      <w:pPr>
        <w:pStyle w:val="VerbaleSubtitle"/>
      </w:pPr>
      <w:r>
        <w:t>Ordine del giorno</w:t>
      </w:r>
    </w:p>
    <w:p>
      <w:r>
        <w:t>Precisazioni relative al verbale di assemblea del 31/12/2024</w:t>
      </w:r>
    </w:p>
    <w:p/>
    <w:p>
      <w:r>
        <w:t>Assume la presidenza ai sensi dell'art. [...] dello statuto sociale il Sig. Mario Rossi Amministratore Unico, il quale dichiara e constata:</w:t>
      </w:r>
    </w:p>
    <w:p/>
    <w:p>
      <w:r>
        <w:t>1 - che (come indicato anche nell'avviso di convocazione ed in conformità alle previsioni dell'art. [...] dello statuto sociale) l'intervento all'assemblea può avvenire anche in audioconferenza</w:t>
      </w:r>
    </w:p>
    <w:p/>
    <w:p>
      <w:r>
        <w:t>2 - che sono presenti/partecipano all'assemblea:</w:t>
      </w:r>
      <w:r>
        <w:br/>
        <w:t>l'Amministratore Unico nella persona del suddetto Presidente Sig. Mario Rossi</w:t>
      </w:r>
      <w:r>
        <w:br/>
        <w:t>nonché i seguenti soci o loro rappresentanti, recanti complessivamente una quota pari a nominali euro € 10.000,00 pari al 100.00% del Capitale Sociale:</w:t>
      </w:r>
      <w:r>
        <w:br/>
        <w:t>il Sig. Mario Rossi socio recante una quota pari a nominali euro € 5.000,00 pari al 50% del Capitale Sociale</w:t>
      </w:r>
      <w:r>
        <w:br/>
        <w:t>la società Tech Holdings S.p.A., rappresentata dal Sig Anna Verdi, socia recante una quota pari a nominali euro € 5.000,00 pari al 50% del Capitale Sociale</w:t>
      </w:r>
    </w:p>
    <w:p/>
    <w:p>
      <w:r>
        <w:t>3 - che gli intervenuti sono legittimati alla presente assemblea;</w:t>
      </w:r>
    </w:p>
    <w:p>
      <w:r>
        <w:t>4 - che tutti gli intervenuti si dichiarano edotti sugli argomenti posti all'ordine del giorno.</w:t>
      </w:r>
    </w:p>
    <w:p/>
    <w:p>
      <w:r>
        <w:t>I presenti all'unanimità chiamano a fungere da segretario il signor Mario Rossi, che accetta l'incarico.</w:t>
      </w:r>
    </w:p>
    <w:p/>
    <w:p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/>
    <w:p>
      <w:r>
        <w:t>Il Presidente constata e fa constatare che l'assemblea risulta regolarmente convocata e deve ritenersi valida ed atta a deliberare sul citato ordine del giorno.</w:t>
      </w:r>
    </w:p>
    <w:p/>
    <w:p>
      <w:r>
        <w:t>Si passa quindi allo svolgimento dell'ordine del giorno.</w:t>
      </w:r>
    </w:p>
    <w:p>
      <w:r>
        <w:t>*     *     *</w:t>
      </w:r>
    </w:p>
    <w:p/>
    <w:p>
      <w:r>
        <w:t>Il Presidente ricorda agli intervenuti che l'assemblea dei soci riunitasi lo scorso 2024-12-31 ha deliberato ; purtroppo, causa un errore materiale, il verbale della suddetta assemblea riporta i termini errati [TESTO ERRATO] invece dei corretti [TESTO CORRETTO].</w:t>
      </w:r>
    </w:p>
    <w:p/>
    <w:p>
      <w:r>
        <w:t>Il Presidente invita pertanto a correggere il verbale stesso.</w:t>
      </w:r>
    </w:p>
    <w:p/>
    <w:p>
      <w:r>
        <w:t>L'Assemblea prende atto delle dichiarazioni del Presidente.</w:t>
      </w:r>
    </w:p>
    <w:p/>
    <w:p>
      <w:r>
        <w:t>Viene quindi corretto il suddetto verbale dell'assemblea dei soci del 2024-12-31 e dopo averne data lettura, il Presidente constata che l'assemblea all'unanimità, con voto palese, ne approva il testo che viene allegato al presente verbale per la sua trascrizione sul libro sociale.</w:t>
      </w:r>
    </w:p>
    <w:p/>
    <w:p>
      <w:r>
        <w:t>*     *     *</w:t>
      </w:r>
    </w:p>
    <w:p/>
    <w:p>
      <w:r>
        <w:t>Il Presidente constata che l'ordine del giorno è esaurito e che nessuno chiede la parola.</w:t>
      </w:r>
    </w:p>
    <w:p/>
    <w:p>
      <w:r>
        <w:t>Viene quindi redatto il presente verbale e dopo averne data lettura, il Presidente constata che l'assemblea all'unanimità, con voto palese, ne approva il testo.</w:t>
      </w:r>
    </w:p>
    <w:p/>
    <w:p>
      <w:r>
        <w:t>L'assemblea viene sciolta alle ore 10:00.</w:t>
      </w:r>
    </w:p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Il Presidente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Il Segretario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_________________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_________________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Mario Rossi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Mario Rossi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VerbaleTitle">
    <w:name w:val="VerbaleTitle"/>
    <w:pPr>
      <w:spacing w:after="240"/>
      <w:jc w:val="center"/>
    </w:pPr>
    <w:rPr>
      <w:rFonts w:ascii="Times New Roman" w:hAnsi="Times New Roman"/>
      <w:b/>
      <w:sz w:val="32"/>
    </w:rPr>
  </w:style>
  <w:style w:type="paragraph" w:customStyle="1" w:styleId="VerbaleSubtitle">
    <w:name w:val="VerbaleSubtitle"/>
    <w:pPr>
      <w:spacing w:before="240" w:after="120"/>
    </w:pPr>
    <w:rPr>
      <w:rFonts w:ascii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